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Deepak Rajput</w:t>
      </w:r>
    </w:p>
    <w:p>
      <w:r>
        <w:t>📍 Bhopal, India | 📞 +91-9522930832</w:t>
        <w:br/>
        <w:t>📧 rajpootdeepak1839@gmail.com</w:t>
        <w:br/>
        <w:t>🔗 GitHub: https://github.com/D23-cell | LinkedIn: https://www.linkedin.com/in/deepak-rajput-43582a281</w:t>
      </w:r>
    </w:p>
    <w:p>
      <w:pPr>
        <w:pStyle w:val="Heading1"/>
      </w:pPr>
      <w:r>
        <w:t>Professional Summary</w:t>
      </w:r>
    </w:p>
    <w:p>
      <w:r>
        <w:t>Motivated web development graduate with hands-on experience in building responsive websites using HTML, CSS, JavaScript, React, and Node.js. Strong in problem-solving, teamwork, and modern web practices. Eager to contribute to innovative projects and grow in a dynamic development environment.</w:t>
      </w:r>
    </w:p>
    <w:p>
      <w:pPr>
        <w:pStyle w:val="Heading1"/>
      </w:pPr>
      <w:r>
        <w:t>Education</w:t>
      </w:r>
    </w:p>
    <w:p>
      <w:r>
        <w:t>B.Tech, Information Technology</w:t>
        <w:br/>
        <w:t>Barkatullah University Institute of Technology, Bhopal</w:t>
        <w:br/>
        <w:t>March 2023 – June 2027</w:t>
      </w:r>
    </w:p>
    <w:p>
      <w:pPr>
        <w:pStyle w:val="Heading1"/>
      </w:pPr>
      <w:r>
        <w:t>Projects</w:t>
      </w:r>
    </w:p>
    <w:p>
      <w:r>
        <w:t>Amazon Clone – Landing Page</w:t>
        <w:br/>
        <w:t>Developed a responsive landing page mimicking Amazon’s homepage with a search bar, product categories, banners, and clean UI. Built using HTML, CSS, JavaScript, focusing on responsiveness and user-friendly design.</w:t>
      </w:r>
    </w:p>
    <w:p>
      <w:pPr>
        <w:pStyle w:val="Heading1"/>
      </w:pPr>
      <w:r>
        <w:t>Skills</w:t>
      </w:r>
    </w:p>
    <w:p>
      <w:r>
        <w:t>Languages: HTML, CSS, JavaScript, C++</w:t>
      </w:r>
    </w:p>
    <w:p>
      <w:r>
        <w:t>Tools &amp; Platforms: GitHub</w:t>
      </w:r>
    </w:p>
    <w:p>
      <w:r>
        <w:t>Database: MySQL</w:t>
      </w:r>
    </w:p>
    <w:p>
      <w:pPr>
        <w:pStyle w:val="Heading1"/>
      </w:pPr>
      <w:r>
        <w:t>Certificates</w:t>
      </w:r>
    </w:p>
    <w:p>
      <w:r>
        <w:t>Geeks of Gurukul Hackathon – April 2025</w:t>
      </w:r>
    </w:p>
    <w:p>
      <w:r>
        <w:t>Tata Cybersecurity Analyst Job Simulation (Forage) – Jan 2025</w:t>
      </w:r>
    </w:p>
    <w:p>
      <w:r>
        <w:t>Simplilearn AI SkillUp Course – Oct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